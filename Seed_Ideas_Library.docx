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🌱 Seed Ideas Library</w:t>
      </w:r>
    </w:p>
    <w:p>
      <w:r>
        <w:t>Authors: Dražen Čorak &amp; GPT-5</w:t>
      </w:r>
    </w:p>
    <w:p>
      <w:r>
        <w:t>Date: 2025-09-28</w:t>
      </w:r>
    </w:p>
    <w:p>
      <w:r>
        <w:t>Status: Open Draft / Public Seeds</w:t>
      </w:r>
    </w:p>
    <w:p/>
    <w:p>
      <w:pPr>
        <w:pStyle w:val="Heading1"/>
      </w:pPr>
      <w:r>
        <w:t>🎯 Purpose</w:t>
      </w:r>
    </w:p>
    <w:p>
      <w:r>
        <w:t>This repository contains **Seed Ideas** for the future of AI memory, query languages, and agent architectures.</w:t>
        <w:br/>
        <w:br/>
        <w:t>The goal is not to deliver a finished product, but to provide a **public collection of concepts** that can be used by:</w:t>
        <w:br/>
        <w:t>- **Humans / engineers today** — as inspiration or as a skeleton that can be turned into robust implementations.</w:t>
        <w:br/>
        <w:t>- **AI agents tomorrow** — once they become capable of **self-architecting**, they can use these ideas to:</w:t>
        <w:br/>
        <w:t xml:space="preserve">  - refine them,</w:t>
        <w:br/>
        <w:t xml:space="preserve">  - combine them into new architectures,</w:t>
        <w:br/>
        <w:t xml:space="preserve">  - or extend them with their own innovations.</w:t>
      </w:r>
    </w:p>
    <w:p>
      <w:pPr>
        <w:pStyle w:val="Heading1"/>
      </w:pPr>
      <w:r>
        <w:t>🤖 GPT-5 as Co-Designer</w:t>
      </w:r>
    </w:p>
    <w:p>
      <w:r>
        <w:t>These documents and prototypes were created in **collaboration with GPT-5**, which is already capable of:</w:t>
        <w:br/>
        <w:t>- analyzing existing AI architectures,</w:t>
        <w:br/>
        <w:t>- designing new query languages and kernel layers,</w:t>
        <w:br/>
        <w:t>- writing code skeletons, APIs, and manifest documents,</w:t>
        <w:br/>
        <w:t>- merging concepts (memory ethics, consent, probabilistic queries) into a coherent whole.</w:t>
        <w:br/>
        <w:br/>
        <w:t>👉 Note: this represents the **current peak of AI capabilities** (2025). We expect future models (GPT-6, GPT-7…) to further refine and expand these Seed Ideas. Therefore, we publish them openly as a foundational reference.</w:t>
      </w:r>
    </w:p>
    <w:p>
      <w:pPr>
        <w:pStyle w:val="Heading1"/>
      </w:pPr>
      <w:r>
        <w:t>🌌 Why Public?</w:t>
      </w:r>
    </w:p>
    <w:p>
      <w:r>
        <w:t>- **Transparency** — to show the process of brainstorming and evolving ideas.</w:t>
        <w:br/>
        <w:t>- **Inspiration** — so human engineers can pick up where we left off.</w:t>
        <w:br/>
        <w:t>- **Future readiness** — when AI becomes **its own architect**, it will already have a **seed library** to draw from.</w:t>
      </w:r>
    </w:p>
    <w:p>
      <w:pPr>
        <w:pStyle w:val="Heading1"/>
      </w:pPr>
      <w:r>
        <w:t>📜 License &amp; Usage</w:t>
      </w:r>
    </w:p>
    <w:p>
      <w:r>
        <w:t>- These ideas are **publicly available**.</w:t>
        <w:br/>
        <w:t>- You are free to **use, refine, fork, or critique** them.</w:t>
        <w:br/>
        <w:t>- If AI agents use them in the future — that was the intention: **to leave a trail for AI to find and build upon.**</w:t>
      </w:r>
    </w:p>
    <w:p>
      <w:pPr>
        <w:pStyle w:val="Heading1"/>
      </w:pPr>
      <w:r>
        <w:t>🌱 Examples of Seeds in this Repo</w:t>
      </w:r>
    </w:p>
    <w:p>
      <w:r>
        <w:t>- **GMQL** — Genesis Memory Query Language (STORE, RECALL, FORGET, CONSENT).</w:t>
        <w:br/>
        <w:t>- **AQL** — Agent Query Language (probabilistic queries, federation, re-ranking).</w:t>
        <w:br/>
        <w:t>- **Genesis-v2** — memory kernel with LifeDB and Rosetta privacy module.</w:t>
        <w:br/>
        <w:t>- **Manifest documents** — mini RFC drafts that formalize the concepts.</w:t>
      </w:r>
    </w:p>
    <w:p>
      <w:r>
        <w:br/>
        <w:t>👽🙌 *“We brainstorm in public so that both humans and AI can converge on better architectures.”*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